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0" w:right="840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5" w:lineRule="auto" w:before="810" w:after="136"/>
        <w:ind w:left="432" w:right="1008" w:firstLine="0"/>
        <w:jc w:val="left"/>
      </w:pPr>
      <w:r>
        <w:rPr>
          <w:rFonts w:ascii="Arial Unicode MS" w:hAnsi="Arial Unicode MS" w:eastAsia="Arial Unicode MS"/>
          <w:b w:val="0"/>
          <w:i w:val="0"/>
          <w:color w:val="E1E8ED"/>
          <w:sz w:val="26"/>
        </w:rPr>
        <w:t xml:space="preserve">Contact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Steel Town Karachi Pakistan </w:t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03481387054</w:t>
      </w:r>
      <w:r>
        <w:rPr>
          <w:rFonts w:ascii="Arial Unicode MS" w:hAnsi="Arial Unicode MS" w:eastAsia="Arial Unicode MS"/>
          <w:b w:val="0"/>
          <w:i w:val="0"/>
          <w:color w:val="A8B0B5"/>
          <w:sz w:val="21"/>
        </w:rPr>
        <w:t xml:space="preserve"> (Mobile)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hyperlink r:id="rId9" w:history="1">
          <w:r>
            <w:rPr>
              <w:rStyle w:val="Hyperlink"/>
            </w:rPr>
            <w:t>jaydee20001217@gmail.com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400"/>
      </w:tblGrid>
      <w:tr>
        <w:trPr>
          <w:trHeight w:hRule="exact" w:val="1232"/>
        </w:trPr>
        <w:tc>
          <w:tcPr>
            <w:tcW w:type="dxa" w:w="4040"/>
            <w:tcBorders/>
            <w:shd w:fill="293d4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2" w:right="144" w:firstLine="0"/>
              <w:jc w:val="left"/>
            </w:pPr>
            <w:r>
              <w:rPr>
                <w:rFonts w:ascii="Arial Unicode MS" w:hAnsi="Arial Unicode MS" w:eastAsia="Arial Unicode MS"/>
                <w:b w:val="0"/>
                <w:i w:val="0"/>
                <w:color w:val="FFFFFF"/>
                <w:sz w:val="22"/>
              </w:rPr>
              <w:hyperlink r:id="rId10" w:history="1">
                <w:r>
                  <w:rPr>
                    <w:rStyle w:val="Hyperlink"/>
                  </w:rPr>
                  <w:t xml:space="preserve">www.linkedin.com/in/jawad4world </w:t>
                </w:r>
              </w:hyperlink>
            </w:r>
            <w:r>
              <w:rPr>
                <w:rFonts w:ascii="Arial Unicode MS" w:hAnsi="Arial Unicode MS" w:eastAsia="Arial Unicode MS"/>
                <w:b w:val="0"/>
                <w:i w:val="0"/>
                <w:color w:val="A8B0B5"/>
                <w:sz w:val="22"/>
              </w:rPr>
              <w:hyperlink r:id="rId10" w:history="1">
                <w:r>
                  <w:rPr>
                    <w:rStyle w:val="Hyperlink"/>
                  </w:rPr>
                  <w:t xml:space="preserve">(LinkedIn) </w:t>
                </w:r>
              </w:hyperlink>
            </w:r>
            <w:r>
              <w:br/>
            </w:r>
            <w:r>
              <w:rPr>
                <w:rFonts w:ascii="Arial Unicode MS" w:hAnsi="Arial Unicode MS" w:eastAsia="Arial Unicode MS"/>
                <w:b w:val="0"/>
                <w:i w:val="0"/>
                <w:color w:val="FFFFFF"/>
                <w:sz w:val="22"/>
              </w:rPr>
              <w:hyperlink r:id="rId11" w:history="1">
                <w:r>
                  <w:rPr>
                    <w:rStyle w:val="Hyperlink"/>
                  </w:rPr>
                  <w:t>jawad4wo</w:t>
                </w:r>
              </w:hyperlink>
            </w:r>
            <w:r>
              <w:rPr>
                <w:rFonts w:ascii="Arial Unicode MS" w:hAnsi="Arial Unicode MS" w:eastAsia="Arial Unicode MS"/>
                <w:b w:val="0"/>
                <w:i w:val="0"/>
                <w:color w:val="FFFFFF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rld.pythonanywhere.com/ </w:t>
                </w:r>
              </w:hyperlink>
            </w:r>
            <w:r>
              <w:rPr>
                <w:rFonts w:ascii="Arial Unicode MS" w:hAnsi="Arial Unicode MS" w:eastAsia="Arial Unicode MS"/>
                <w:b w:val="0"/>
                <w:i w:val="0"/>
                <w:color w:val="A8B0B5"/>
                <w:sz w:val="22"/>
              </w:rPr>
              <w:hyperlink r:id="rId11" w:history="1">
                <w:r>
                  <w:rPr>
                    <w:rStyle w:val="Hyperlink"/>
                  </w:rPr>
                  <w:t>(Personal)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5" w:lineRule="auto" w:before="300" w:after="34"/>
        <w:ind w:left="432" w:right="576" w:firstLine="0"/>
        <w:jc w:val="left"/>
      </w:pPr>
      <w:r>
        <w:rPr>
          <w:rFonts w:ascii="Arial Unicode MS" w:hAnsi="Arial Unicode MS" w:eastAsia="Arial Unicode MS"/>
          <w:b w:val="0"/>
          <w:i w:val="0"/>
          <w:color w:val="E1E8ED"/>
          <w:sz w:val="26"/>
        </w:rPr>
        <w:t xml:space="preserve">Top Skills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React Native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Python (Programming Language)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1400"/>
      </w:tblGrid>
      <w:tr>
        <w:trPr>
          <w:trHeight w:hRule="exact" w:val="358"/>
        </w:trPr>
        <w:tc>
          <w:tcPr>
            <w:tcW w:type="dxa" w:w="2420"/>
            <w:tcBorders/>
            <w:shd w:fill="293d4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232" w:right="0" w:firstLine="0"/>
              <w:jc w:val="left"/>
            </w:pPr>
            <w:r>
              <w:rPr>
                <w:rFonts w:ascii="Arial Unicode MS" w:hAnsi="Arial Unicode MS" w:eastAsia="Arial Unicode MS"/>
                <w:b w:val="0"/>
                <w:i w:val="0"/>
                <w:color w:val="FFFFFF"/>
                <w:sz w:val="21"/>
              </w:rPr>
              <w:t>Flutter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0" w:right="840" w:bottom="0" w:left="0" w:header="720" w:footer="720" w:gutter="0"/>
          <w:cols w:space="720" w:num="2" w:equalWidth="0">
            <w:col w:w="4252" w:space="0"/>
            <w:col w:w="714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52"/>
        </w:rPr>
        <w:t xml:space="preserve">M. Jawad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Flutter || React Native || Python || Django || Open for remote work </w:t>
      </w:r>
      <w:r>
        <w:rPr>
          <w:rFonts w:ascii="Arial Unicode MS" w:hAnsi="Arial Unicode MS" w:eastAsia="Arial Unicode MS"/>
          <w:b w:val="0"/>
          <w:i w:val="0"/>
          <w:color w:val="BEBEBE"/>
          <w:sz w:val="24"/>
        </w:rPr>
        <w:t>Abbottabad District, Khyber Pakhtunkhwa, Pakistan</w:t>
      </w:r>
    </w:p>
    <w:p>
      <w:pPr>
        <w:autoSpaceDN w:val="0"/>
        <w:autoSpaceDE w:val="0"/>
        <w:widowControl/>
        <w:spacing w:line="245" w:lineRule="auto" w:before="350" w:after="0"/>
        <w:ind w:left="220" w:right="576" w:firstLine="0"/>
        <w:jc w:val="left"/>
      </w:pPr>
      <w:r>
        <w:rPr>
          <w:w w:val="98.4375"/>
          <w:rFonts w:ascii="Arial Unicode MS" w:hAnsi="Arial Unicode MS" w:eastAsia="Arial Unicode MS"/>
          <w:b w:val="0"/>
          <w:i w:val="0"/>
          <w:color w:val="212121"/>
          <w:sz w:val="32"/>
        </w:rPr>
        <w:t xml:space="preserve">Summary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Hello there, this is Jawad, computer science graduate from </w:t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COMSATS. </w:t>
      </w:r>
    </w:p>
    <w:p>
      <w:pPr>
        <w:autoSpaceDN w:val="0"/>
        <w:autoSpaceDE w:val="0"/>
        <w:widowControl/>
        <w:spacing w:line="185" w:lineRule="auto" w:before="39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I'm a Full Stack Developer.</w:t>
      </w:r>
    </w:p>
    <w:p>
      <w:pPr>
        <w:autoSpaceDN w:val="0"/>
        <w:autoSpaceDE w:val="0"/>
        <w:widowControl/>
        <w:spacing w:line="185" w:lineRule="auto" w:before="39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Skilled in Django, Python, Bootstrap, PostgreSQL and more...</w:t>
      </w:r>
    </w:p>
    <w:p>
      <w:pPr>
        <w:autoSpaceDN w:val="0"/>
        <w:autoSpaceDE w:val="0"/>
        <w:widowControl/>
        <w:spacing w:line="185" w:lineRule="auto" w:before="674" w:after="0"/>
        <w:ind w:left="220" w:right="0" w:firstLine="0"/>
        <w:jc w:val="left"/>
      </w:pPr>
      <w:r>
        <w:rPr>
          <w:w w:val="98.4375"/>
          <w:rFonts w:ascii="Arial Unicode MS" w:hAnsi="Arial Unicode MS" w:eastAsia="Arial Unicode MS"/>
          <w:b w:val="0"/>
          <w:i w:val="0"/>
          <w:color w:val="212121"/>
          <w:sz w:val="32"/>
        </w:rPr>
        <w:t>Experience</w:t>
      </w:r>
    </w:p>
    <w:p>
      <w:pPr>
        <w:autoSpaceDN w:val="0"/>
        <w:autoSpaceDE w:val="0"/>
        <w:widowControl/>
        <w:spacing w:line="245" w:lineRule="auto" w:before="268" w:after="0"/>
        <w:ind w:left="220" w:right="2016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Abbottex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Web Developer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2020 - Present (3 years) </w:t>
      </w:r>
      <w:r>
        <w:br/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Abbottabad District, Khyber Pakhtunkhwa, Pakistan</w:t>
      </w:r>
    </w:p>
    <w:p>
      <w:pPr>
        <w:autoSpaceDN w:val="0"/>
        <w:autoSpaceDE w:val="0"/>
        <w:widowControl/>
        <w:spacing w:line="245" w:lineRule="auto" w:before="818" w:after="0"/>
        <w:ind w:left="220" w:right="2592" w:firstLine="0"/>
        <w:jc w:val="left"/>
      </w:pPr>
      <w:r>
        <w:rPr>
          <w:w w:val="98.4375"/>
          <w:rFonts w:ascii="Arial Unicode MS" w:hAnsi="Arial Unicode MS" w:eastAsia="Arial Unicode MS"/>
          <w:b w:val="0"/>
          <w:i w:val="0"/>
          <w:color w:val="212121"/>
          <w:sz w:val="32"/>
        </w:rPr>
        <w:t xml:space="preserve">Education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COMSATS University Islamabad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Computer Science · (March 2019 - July 2023)</w:t>
      </w:r>
    </w:p>
    <w:p>
      <w:pPr>
        <w:autoSpaceDN w:val="0"/>
        <w:autoSpaceDE w:val="0"/>
        <w:widowControl/>
        <w:spacing w:line="185" w:lineRule="auto" w:before="5544" w:after="0"/>
        <w:ind w:left="0" w:right="2800" w:firstLine="0"/>
        <w:jc w:val="righ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Page 1 of 1</w:t>
      </w:r>
    </w:p>
    <w:sectPr w:rsidR="00FC693F" w:rsidRPr="0006063C" w:rsidSect="00034616">
      <w:type w:val="nextColumn"/>
      <w:pgSz w:w="12240" w:h="15840"/>
      <w:pgMar w:top="0" w:right="840" w:bottom="0" w:left="0" w:header="720" w:footer="720" w:gutter="0"/>
      <w:cols w:space="720" w:num="2" w:equalWidth="0">
        <w:col w:w="4252" w:space="0"/>
        <w:col w:w="71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jaydee20001217@gmail.com" TargetMode="External"/><Relationship Id="rId10" Type="http://schemas.openxmlformats.org/officeDocument/2006/relationships/hyperlink" Target="https://www.linkedin.com/in/jawad4world?jobid=1234&amp;lipi=urn%3Ali%3Apage%3Ad_jobs_easyapply_pdfgenresume%3BCrbczpgSQECnZlMhQ4BEMQ%3D%3D&amp;licu=urn%3Ali%3Acontrol%3Ad_jobs_easyapply_pdfgenresume-v02_profile" TargetMode="External"/><Relationship Id="rId11" Type="http://schemas.openxmlformats.org/officeDocument/2006/relationships/hyperlink" Target="http://jawad4world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